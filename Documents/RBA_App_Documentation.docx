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191B4">
      <w:pPr>
        <w:pStyle w:val="36"/>
      </w:pPr>
      <w:r>
        <w:t>App Documentation: RBA Web Portal</w:t>
      </w:r>
    </w:p>
    <w:p w14:paraId="419350BA">
      <w:pPr>
        <w:pStyle w:val="2"/>
      </w:pPr>
      <w:r>
        <w:t>1. Project Overview</w:t>
      </w:r>
    </w:p>
    <w:p w14:paraId="4D176174">
      <w:r>
        <w:br w:type="textWrapping"/>
      </w:r>
      <w:r>
        <w:t>App Name: RBA Web Portal</w:t>
      </w:r>
      <w:r>
        <w:br w:type="textWrapping"/>
      </w:r>
      <w:r>
        <w:t>Purpose: A platform built for the Revenue Bar Association to share legal updates, events, and resources with the legal community.</w:t>
      </w:r>
      <w:r>
        <w:br w:type="textWrapping"/>
      </w:r>
      <w:r>
        <w:t>Tech Stack:</w:t>
      </w:r>
      <w:r>
        <w:br w:type="textWrapping"/>
      </w:r>
      <w:r>
        <w:t>- WordPress CMS</w:t>
      </w:r>
      <w:r>
        <w:br w:type="textWrapping"/>
      </w:r>
      <w:r>
        <w:t>- Custom Theme (Elementor based)</w:t>
      </w:r>
      <w:r>
        <w:br w:type="textWrapping"/>
      </w:r>
      <w:r>
        <w:t>- PHP + MySQL backend</w:t>
      </w:r>
      <w:r>
        <w:br w:type="textWrapping"/>
      </w:r>
      <w:r>
        <w:t>- Hosted on:</w:t>
      </w:r>
      <w:r>
        <w:rPr>
          <w:rFonts w:hint="default"/>
          <w:lang w:val="en-US"/>
        </w:rPr>
        <w:t xml:space="preserve"> </w:t>
      </w:r>
      <w:r>
        <w:t>Railway</w:t>
      </w:r>
      <w:r>
        <w:br w:type="textWrapping"/>
      </w:r>
      <w:r>
        <w:t>- Frontend tools: Elementor, custom CSS/JS</w:t>
      </w:r>
      <w:r>
        <w:br w:type="textWrapping"/>
      </w:r>
    </w:p>
    <w:p w14:paraId="30F591A7">
      <w:pPr>
        <w:pStyle w:val="2"/>
      </w:pPr>
      <w:r>
        <w:t>2. Installation Guide</w:t>
      </w:r>
    </w:p>
    <w:p w14:paraId="7B8F887F">
      <w:pPr>
        <w:pStyle w:val="3"/>
      </w:pPr>
      <w:r>
        <w:t>a. Requirements</w:t>
      </w:r>
    </w:p>
    <w:p w14:paraId="75570815">
      <w:r>
        <w:br w:type="textWrapping"/>
      </w:r>
      <w:r>
        <w:t>- PHP version 7.4 or higher</w:t>
      </w:r>
      <w:r>
        <w:br w:type="textWrapping"/>
      </w:r>
      <w:r>
        <w:t>- MySQL / MariaDB</w:t>
      </w:r>
      <w:r>
        <w:br w:type="textWrapping"/>
      </w:r>
      <w:r>
        <w:t>- Apache/Nginx</w:t>
      </w:r>
      <w:r>
        <w:br w:type="textWrapping"/>
      </w:r>
      <w:r>
        <w:t>- Compatible WordPress version</w:t>
      </w:r>
      <w:r>
        <w:br w:type="textWrapping"/>
      </w:r>
      <w:r>
        <w:t>- FTP client (e.g., FileZilla)</w:t>
      </w:r>
      <w:r>
        <w:br w:type="textWrapping"/>
      </w:r>
    </w:p>
    <w:p w14:paraId="0C2D6AFC">
      <w:pPr>
        <w:pStyle w:val="3"/>
      </w:pPr>
      <w:r>
        <w:t>b. Setup Steps</w:t>
      </w:r>
    </w:p>
    <w:p w14:paraId="1139436E">
      <w:r>
        <w:br w:type="textWrapping"/>
      </w:r>
      <w:r>
        <w:t>1. Clone/download the project</w:t>
      </w:r>
      <w:r>
        <w:br w:type="textWrapping"/>
      </w:r>
      <w:r>
        <w:t>2. Import the .sql database file into MySQL</w:t>
      </w:r>
      <w:r>
        <w:br w:type="textWrapping"/>
      </w:r>
      <w:r>
        <w:t>3. Update wp-config.php with your DB credentials</w:t>
      </w:r>
      <w:r>
        <w:br w:type="textWrapping"/>
      </w:r>
      <w:r>
        <w:t>4. Place WordPress files in your web root</w:t>
      </w:r>
      <w:r>
        <w:br w:type="textWrapping"/>
      </w:r>
      <w:r>
        <w:t>5. Run the site locally or deploy to host</w:t>
      </w:r>
      <w:r>
        <w:br w:type="textWrapping"/>
      </w:r>
    </w:p>
    <w:p w14:paraId="2786EBCE">
      <w:pPr>
        <w:pStyle w:val="2"/>
      </w:pPr>
      <w:r>
        <w:t>3. Deployment Instructions</w:t>
      </w:r>
    </w:p>
    <w:p w14:paraId="63578B3D">
      <w:r>
        <w:br w:type="textWrapping"/>
      </w:r>
      <w:r>
        <w:t>- Choose a hosting provider (</w:t>
      </w:r>
      <w:r>
        <w:rPr>
          <w:rFonts w:hint="default"/>
          <w:lang w:val="en-US"/>
        </w:rPr>
        <w:t>Railway</w:t>
      </w:r>
      <w:r>
        <w:t>)</w:t>
      </w:r>
      <w:r>
        <w:br w:type="textWrapping"/>
      </w:r>
      <w:r>
        <w:t>- Set up FTP access</w:t>
      </w:r>
      <w:r>
        <w:br w:type="textWrapping"/>
      </w:r>
      <w:r>
        <w:t>- Import SQL file to your hosting MySQL</w:t>
      </w:r>
      <w:r>
        <w:br w:type="textWrapping"/>
      </w:r>
      <w:r>
        <w:t>- Upload files to /htdocs or web root</w:t>
      </w:r>
      <w:r>
        <w:br w:type="textWrapping"/>
      </w:r>
      <w:r>
        <w:t>- Update site URL and permalinks if needed</w:t>
      </w:r>
      <w:r>
        <w:br w:type="textWrapping"/>
      </w:r>
    </w:p>
    <w:p w14:paraId="0C7B06D6">
      <w:pPr>
        <w:pStyle w:val="2"/>
      </w:pPr>
      <w:r>
        <w:t>5. User Guide</w:t>
      </w:r>
    </w:p>
    <w:p w14:paraId="47F42305">
      <w:r>
        <w:br w:type="textWrapping"/>
      </w:r>
      <w:r>
        <w:t>- Log in via wp-admin</w:t>
      </w:r>
      <w:r>
        <w:br w:type="textWrapping"/>
      </w:r>
      <w:r>
        <w:t>- Use Elementor for content updates</w:t>
      </w:r>
      <w:r>
        <w:br w:type="textWrapping"/>
      </w:r>
      <w:r>
        <w:t>- Upload images via Media Library</w:t>
      </w:r>
      <w:r>
        <w:br w:type="textWrapping"/>
      </w:r>
      <w:r>
        <w:t>- Add/edit blog posts from Dashboard &gt; Posts</w:t>
      </w:r>
      <w:r>
        <w:br w:type="textWrapping"/>
      </w:r>
      <w:r>
        <w:t>- Update footer, phone number via Theme Settings or Widgets</w:t>
      </w:r>
      <w:r>
        <w:br w:type="textWrapping"/>
      </w:r>
    </w:p>
    <w:p w14:paraId="7C650989">
      <w:pPr>
        <w:pStyle w:val="2"/>
      </w:pPr>
      <w:r>
        <w:t>6. Code Customization</w:t>
      </w:r>
    </w:p>
    <w:p w14:paraId="0B1B5D6C">
      <w:r>
        <w:br w:type="textWrapping"/>
      </w:r>
      <w:r>
        <w:t>- Custom theme functions in functions.php</w:t>
      </w:r>
      <w:r>
        <w:br w:type="textWrapping"/>
      </w:r>
      <w:r>
        <w:t>- Shortcodes and widgets for reusable content</w:t>
      </w:r>
      <w:r>
        <w:br w:type="textWrapping"/>
      </w:r>
      <w:r>
        <w:t>- Elementor blocks/templates for layout consistency</w:t>
      </w:r>
      <w:r>
        <w:br w:type="textWrapping"/>
      </w:r>
      <w:r>
        <w:t>- Folder structure: wp-content/themes/custom-theme/</w:t>
      </w:r>
      <w:r>
        <w:br w:type="textWrapping"/>
      </w:r>
    </w:p>
    <w:p w14:paraId="24A8245A">
      <w:pPr>
        <w:pStyle w:val="2"/>
      </w:pPr>
      <w:r>
        <w:t>7. Backup &amp; Restore</w:t>
      </w:r>
    </w:p>
    <w:p w14:paraId="28D6C55D">
      <w:r>
        <w:br w:type="textWrapping"/>
      </w:r>
      <w:r>
        <w:t>- Export SQL from phpMyAdmin for DB backup</w:t>
      </w:r>
      <w:bookmarkStart w:id="0" w:name="_GoBack"/>
      <w:bookmarkEnd w:id="0"/>
      <w:r>
        <w:br w:type="textWrapping"/>
      </w:r>
      <w:r>
        <w:t>- Use FTP or file manager to download site files</w:t>
      </w:r>
      <w:r>
        <w:br w:type="textWrapping"/>
      </w:r>
      <w:r>
        <w:t>- To restore: import SQL and upload site files</w:t>
      </w:r>
      <w:r>
        <w:br w:type="textWrapping"/>
      </w:r>
    </w:p>
    <w:p w14:paraId="1ED854C2">
      <w:pPr>
        <w:pStyle w:val="2"/>
      </w:pPr>
      <w:r>
        <w:t>8. Security Practices</w:t>
      </w:r>
    </w:p>
    <w:p w14:paraId="36B881D3">
      <w:r>
        <w:br w:type="textWrapping"/>
      </w:r>
      <w:r>
        <w:t>- Disable XML-RPC if not needed</w:t>
      </w:r>
      <w:r>
        <w:br w:type="textWrapping"/>
      </w:r>
      <w:r>
        <w:t>- Use secure, strong passwords</w:t>
      </w:r>
      <w:r>
        <w:br w:type="textWrapping"/>
      </w:r>
      <w:r>
        <w:t>- Install plugin to limit login attempts</w:t>
      </w:r>
      <w:r>
        <w:br w:type="textWrapping"/>
      </w:r>
      <w:r>
        <w:t>- Enable SS</w:t>
      </w:r>
      <w:r>
        <w:rPr>
          <w:rFonts w:hint="default"/>
          <w:lang w:val="en-US"/>
        </w:rPr>
        <w:t>.</w:t>
      </w:r>
      <w:r>
        <w:br w:type="textWrapping"/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7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Vasudevan R</cp:lastModifiedBy>
  <dcterms:modified xsi:type="dcterms:W3CDTF">2025-08-07T09:17:11Z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81BB8CA39C344B59811CB3156B5017CF_12</vt:lpwstr>
  </property>
</Properties>
</file>